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457B3" w14:textId="68472C65" w:rsidR="00C0612C" w:rsidRDefault="00E248D8">
      <w:pPr>
        <w:pStyle w:val="Heading1"/>
      </w:pPr>
      <w:r>
        <w:t>Documentation - Application</w:t>
      </w:r>
    </w:p>
    <w:p w14:paraId="77E5337C" w14:textId="77777777" w:rsidR="00C0612C" w:rsidRDefault="00000000">
      <w:pPr>
        <w:pStyle w:val="Heading2"/>
      </w:pPr>
      <w:r>
        <w:t>Overview of the Application</w:t>
      </w:r>
    </w:p>
    <w:p w14:paraId="2EF50480" w14:textId="0D7F2019" w:rsidR="00C0612C" w:rsidRDefault="00000000">
      <w:r>
        <w:br/>
        <w:t xml:space="preserve">This document provides a comprehensive overview of the Energy Predictor Application, </w:t>
      </w:r>
      <w:r>
        <w:br/>
        <w:t>which is designed to predict energy demand using machine learning models and display results through a graphical user interface.</w:t>
      </w:r>
      <w:r>
        <w:br/>
        <w:t>The application includes several components, such as data processing scripts, machine learning models, and a Kivy-based GUI.</w:t>
      </w:r>
      <w:r>
        <w:br/>
      </w:r>
      <w:r>
        <w:br/>
      </w:r>
    </w:p>
    <w:p w14:paraId="76ADA37F" w14:textId="77777777" w:rsidR="00E248D8" w:rsidRDefault="00E248D8"/>
    <w:p w14:paraId="32DF56BB" w14:textId="77777777" w:rsidR="00E248D8" w:rsidRDefault="00E248D8"/>
    <w:p w14:paraId="090FB9EE" w14:textId="77777777" w:rsidR="00E248D8" w:rsidRDefault="00E248D8"/>
    <w:p w14:paraId="6C243456" w14:textId="77777777" w:rsidR="00E248D8" w:rsidRDefault="00E248D8"/>
    <w:p w14:paraId="37F18A37" w14:textId="77777777" w:rsidR="00E248D8" w:rsidRDefault="00E248D8"/>
    <w:p w14:paraId="49A45501" w14:textId="77777777" w:rsidR="00E248D8" w:rsidRDefault="00E248D8"/>
    <w:p w14:paraId="6AF48C50" w14:textId="77777777" w:rsidR="00E248D8" w:rsidRDefault="00E248D8"/>
    <w:p w14:paraId="1F95D438" w14:textId="77777777" w:rsidR="00E248D8" w:rsidRDefault="00E248D8"/>
    <w:p w14:paraId="2913BCB7" w14:textId="77777777" w:rsidR="00E248D8" w:rsidRDefault="00E248D8"/>
    <w:p w14:paraId="0441C0D3" w14:textId="77777777" w:rsidR="00E248D8" w:rsidRDefault="00E248D8"/>
    <w:p w14:paraId="326C3A01" w14:textId="77777777" w:rsidR="00E248D8" w:rsidRDefault="00E248D8"/>
    <w:p w14:paraId="1EA4FD11" w14:textId="77777777" w:rsidR="00E248D8" w:rsidRDefault="00E248D8"/>
    <w:p w14:paraId="5845B355" w14:textId="77777777" w:rsidR="00E248D8" w:rsidRDefault="00E248D8"/>
    <w:p w14:paraId="1413856D" w14:textId="77777777" w:rsidR="00E248D8" w:rsidRDefault="00E248D8"/>
    <w:p w14:paraId="2F6A2F0E" w14:textId="77777777" w:rsidR="00E248D8" w:rsidRDefault="00E248D8"/>
    <w:p w14:paraId="52DF1D58" w14:textId="77777777" w:rsidR="00E248D8" w:rsidRDefault="00E248D8"/>
    <w:p w14:paraId="3F654BA9" w14:textId="77777777" w:rsidR="00E248D8" w:rsidRDefault="00E248D8"/>
    <w:p w14:paraId="08BA5E12" w14:textId="1D42BCA2" w:rsidR="00C0612C" w:rsidRDefault="00000000">
      <w:pPr>
        <w:pStyle w:val="Heading2"/>
      </w:pPr>
      <w:r>
        <w:lastRenderedPageBreak/>
        <w:t>1. main.py</w:t>
      </w:r>
    </w:p>
    <w:p w14:paraId="70098664" w14:textId="77777777" w:rsidR="00E248D8" w:rsidRDefault="00000000">
      <w:r>
        <w:br/>
      </w:r>
      <w:r w:rsidR="00E248D8" w:rsidRPr="00E248D8">
        <w:rPr>
          <w:b/>
          <w:bCs/>
        </w:rPr>
        <w:t>Scope</w:t>
      </w:r>
      <w:r w:rsidRPr="00E248D8">
        <w:rPr>
          <w:b/>
          <w:bCs/>
        </w:rPr>
        <w:t>:</w:t>
      </w:r>
      <w:r>
        <w:br/>
        <w:t>The `main.py` script serves as the entry point for the Energy Predictor application. It initializes the Kivy-based GUI, manages the main window, and handles the transitions between different screens within the application.</w:t>
      </w:r>
      <w:r>
        <w:br/>
      </w:r>
      <w:r>
        <w:br/>
      </w:r>
      <w:r w:rsidRPr="00E248D8">
        <w:rPr>
          <w:b/>
          <w:bCs/>
        </w:rPr>
        <w:t>Key Components:</w:t>
      </w:r>
      <w:r>
        <w:br/>
        <w:t>- **</w:t>
      </w:r>
      <w:proofErr w:type="spellStart"/>
      <w:r>
        <w:t>Kivy</w:t>
      </w:r>
      <w:proofErr w:type="spellEnd"/>
      <w:r>
        <w:t xml:space="preserve"> and KivyMD Integration**: The script heavily relies on the Kivy and KivyMD frameworks to build the user interface. </w:t>
      </w:r>
      <w:r>
        <w:br/>
        <w:t>- **Screen Management**: Uses the `ScreenManager` to switch between different screens, such as loading screens and the main application interface.</w:t>
      </w:r>
      <w:r>
        <w:br/>
        <w:t>- **Event Scheduling**: Utilizes the `Clock` from Kivy to schedule events, such as changing screens after a delay and periodically deleting old conversations.</w:t>
      </w:r>
      <w:r>
        <w:br/>
      </w:r>
      <w:r w:rsidRPr="00E248D8">
        <w:rPr>
          <w:b/>
          <w:bCs/>
        </w:rPr>
        <w:br/>
        <w:t>Main Functions:</w:t>
      </w:r>
      <w:r>
        <w:br/>
        <w:t>- **build(self)**: This function sets the application title, deletes old conversations using a utility function, and loads the main interface from `main.kv`.</w:t>
      </w:r>
      <w:r>
        <w:br/>
        <w:t>- **on_start(self)**: Schedules the initial screen transition and regular cleanup tasks.</w:t>
      </w:r>
      <w:r>
        <w:br/>
        <w:t>- **change_screen(self, *args)**: Switches the current screen to the main application interface.</w:t>
      </w:r>
      <w:r>
        <w:br/>
      </w:r>
      <w:r>
        <w:br/>
      </w:r>
      <w:r w:rsidRPr="00E248D8">
        <w:rPr>
          <w:b/>
          <w:bCs/>
        </w:rPr>
        <w:t>Execution Flow:</w:t>
      </w:r>
      <w:r>
        <w:br/>
        <w:t>When the application is launched, `main.py` initializes the main window in fullscreen mode and starts the Kivy application loop, which keeps the application running and responsive.</w:t>
      </w:r>
    </w:p>
    <w:p w14:paraId="14895BAD" w14:textId="77777777" w:rsidR="00E248D8" w:rsidRDefault="00E248D8"/>
    <w:p w14:paraId="2397D5EB" w14:textId="77777777" w:rsidR="00E248D8" w:rsidRDefault="00E248D8"/>
    <w:p w14:paraId="0F9A408E" w14:textId="77777777" w:rsidR="00E248D8" w:rsidRDefault="00E248D8"/>
    <w:p w14:paraId="6663FFAF" w14:textId="77777777" w:rsidR="00E248D8" w:rsidRDefault="00E248D8"/>
    <w:p w14:paraId="4247DFBE" w14:textId="77777777" w:rsidR="00E248D8" w:rsidRDefault="00E248D8"/>
    <w:p w14:paraId="16F7CAC1" w14:textId="77777777" w:rsidR="00E248D8" w:rsidRDefault="00E248D8"/>
    <w:p w14:paraId="54949AA6" w14:textId="77777777" w:rsidR="00E248D8" w:rsidRDefault="00E248D8"/>
    <w:p w14:paraId="58791298" w14:textId="77777777" w:rsidR="00E248D8" w:rsidRDefault="00E248D8"/>
    <w:p w14:paraId="70B79B86" w14:textId="3C16F9C7" w:rsidR="00C0612C" w:rsidRDefault="00000000">
      <w:r>
        <w:br/>
      </w:r>
    </w:p>
    <w:p w14:paraId="4ED64C5B" w14:textId="77777777" w:rsidR="00C0612C" w:rsidRDefault="00000000">
      <w:pPr>
        <w:pStyle w:val="Heading2"/>
      </w:pPr>
      <w:r>
        <w:lastRenderedPageBreak/>
        <w:t>2. loadingscreen.py and loadingscreen.kv</w:t>
      </w:r>
    </w:p>
    <w:p w14:paraId="24A1F133" w14:textId="77777777" w:rsidR="00E248D8" w:rsidRDefault="00000000">
      <w:r>
        <w:br/>
      </w:r>
      <w:r w:rsidR="00E248D8" w:rsidRPr="00E248D8">
        <w:rPr>
          <w:b/>
          <w:bCs/>
        </w:rPr>
        <w:t>Scope</w:t>
      </w:r>
      <w:r w:rsidRPr="00E248D8">
        <w:rPr>
          <w:b/>
          <w:bCs/>
        </w:rPr>
        <w:t>:</w:t>
      </w:r>
      <w:r>
        <w:br/>
        <w:t>The `loadingscreen.py` script, in conjunction with the `</w:t>
      </w:r>
      <w:proofErr w:type="gramStart"/>
      <w:r>
        <w:t>loadingscreen.kv</w:t>
      </w:r>
      <w:proofErr w:type="gramEnd"/>
      <w:r>
        <w:t xml:space="preserve">` file, defines the loading screen that is displayed when the application starts. </w:t>
      </w:r>
      <w:r>
        <w:br/>
        <w:t>This screen provides a visual indication that the application is initializing.</w:t>
      </w:r>
      <w:r>
        <w:br/>
      </w:r>
    </w:p>
    <w:p w14:paraId="0E3C0F76" w14:textId="697C5200" w:rsidR="00C0612C" w:rsidRDefault="00000000">
      <w:r w:rsidRPr="00E248D8">
        <w:rPr>
          <w:b/>
          <w:bCs/>
        </w:rPr>
        <w:t>Key Components:</w:t>
      </w:r>
      <w:r>
        <w:br/>
        <w:t>- **</w:t>
      </w:r>
      <w:proofErr w:type="spellStart"/>
      <w:r>
        <w:t>LoadingScreen</w:t>
      </w:r>
      <w:proofErr w:type="spellEnd"/>
      <w:r>
        <w:t xml:space="preserve"> Class**: Inherits from Kivy's `Screen` class and represents the loading screen.</w:t>
      </w:r>
      <w:r>
        <w:br/>
        <w:t>- **Kivy Language File**: The `loadingscreen.kv` file contains the layout and design for the loading screen, including any animations or progress indicators.</w:t>
      </w:r>
      <w:r>
        <w:br/>
      </w:r>
      <w:r>
        <w:br/>
      </w:r>
      <w:r w:rsidRPr="00E248D8">
        <w:rPr>
          <w:b/>
          <w:bCs/>
        </w:rPr>
        <w:t>Execution Flow:</w:t>
      </w:r>
      <w:r>
        <w:br/>
        <w:t>The loading screen is displayed immediately after the application is launched, and it remains visible until the main application interface is ready to be displayed.</w:t>
      </w:r>
      <w:r>
        <w:br/>
      </w:r>
    </w:p>
    <w:p w14:paraId="3129D186" w14:textId="77777777" w:rsidR="00C0612C" w:rsidRDefault="00000000">
      <w:pPr>
        <w:pStyle w:val="Heading2"/>
      </w:pPr>
      <w:r>
        <w:t>3. mainwindow.py and main.kv</w:t>
      </w:r>
    </w:p>
    <w:p w14:paraId="23535CD4" w14:textId="443345BA" w:rsidR="00E248D8" w:rsidRDefault="00000000">
      <w:r>
        <w:br/>
      </w:r>
      <w:r w:rsidR="00E248D8" w:rsidRPr="00E248D8">
        <w:rPr>
          <w:b/>
          <w:bCs/>
        </w:rPr>
        <w:t>Scope</w:t>
      </w:r>
      <w:r w:rsidRPr="00E248D8">
        <w:rPr>
          <w:b/>
          <w:bCs/>
        </w:rPr>
        <w:t>:</w:t>
      </w:r>
      <w:r>
        <w:br/>
        <w:t>The `mainwindow.py` script defines the main window and its associated interface elements for the application, with the `main.kv` file handling the layout and visual components.</w:t>
      </w:r>
      <w:r>
        <w:br/>
      </w:r>
      <w:r>
        <w:br/>
      </w:r>
      <w:r w:rsidRPr="00E248D8">
        <w:rPr>
          <w:b/>
          <w:bCs/>
        </w:rPr>
        <w:t>Key Components:</w:t>
      </w:r>
      <w:r>
        <w:br/>
        <w:t>- **</w:t>
      </w:r>
      <w:proofErr w:type="spellStart"/>
      <w:r>
        <w:t>MainWindow</w:t>
      </w:r>
      <w:proofErr w:type="spellEnd"/>
      <w:r>
        <w:t xml:space="preserve"> Class**: Implements the main interface screen, handling the display and interaction logic.</w:t>
      </w:r>
      <w:r>
        <w:br/>
        <w:t>- **Custom UI Elements**: Includes custom widgets such as `Dot` (for navigation indicators) and `RoundedImage` (for displaying images with rounded corners).</w:t>
      </w:r>
      <w:r>
        <w:br/>
        <w:t>- **Kivy Language File**: The `main.kv` file contains the structure and design elements for the main window, including button layouts, images, and other interface elements.</w:t>
      </w:r>
      <w:r>
        <w:br/>
      </w:r>
      <w:r>
        <w:br/>
      </w:r>
      <w:r w:rsidRPr="00E248D8">
        <w:rPr>
          <w:b/>
          <w:bCs/>
        </w:rPr>
        <w:t>Execution Flow:</w:t>
      </w:r>
      <w:r>
        <w:br/>
        <w:t>Once the application transitions from the loading screen, the main window is displayed, providing the user with various options and functionalities to interact with the energy prediction models.</w:t>
      </w:r>
    </w:p>
    <w:p w14:paraId="002E7F2C" w14:textId="77777777" w:rsidR="00E248D8" w:rsidRDefault="00E248D8"/>
    <w:p w14:paraId="2C57C93D" w14:textId="501CE949" w:rsidR="00C0612C" w:rsidRDefault="00000000">
      <w:r>
        <w:br/>
      </w:r>
    </w:p>
    <w:p w14:paraId="3ECFEE8B" w14:textId="77777777" w:rsidR="00C0612C" w:rsidRDefault="00000000">
      <w:pPr>
        <w:pStyle w:val="Heading2"/>
      </w:pPr>
      <w:r>
        <w:lastRenderedPageBreak/>
        <w:t>4. secondwindow.py and secondwindow.kv</w:t>
      </w:r>
    </w:p>
    <w:p w14:paraId="49FF2BFA" w14:textId="6C6AFF05" w:rsidR="00C0612C" w:rsidRDefault="00000000">
      <w:r>
        <w:br/>
      </w:r>
      <w:r w:rsidR="00E248D8" w:rsidRPr="00E248D8">
        <w:rPr>
          <w:b/>
          <w:bCs/>
        </w:rPr>
        <w:t>Scope</w:t>
      </w:r>
      <w:r w:rsidRPr="00E248D8">
        <w:rPr>
          <w:b/>
          <w:bCs/>
        </w:rPr>
        <w:t>:</w:t>
      </w:r>
      <w:r>
        <w:br/>
        <w:t>The `secondwindow.py` script manages the secondary window in the application, which provides additional functionalities such as generating predictions and visualizing data.</w:t>
      </w:r>
      <w:r>
        <w:br/>
      </w:r>
      <w:r>
        <w:br/>
      </w:r>
      <w:r w:rsidRPr="00E248D8">
        <w:rPr>
          <w:b/>
          <w:bCs/>
        </w:rPr>
        <w:t>Key Components:</w:t>
      </w:r>
      <w:r>
        <w:br/>
        <w:t>- **SecondWindow Class**: Controls the secondary screen, managing user interactions and displaying results.</w:t>
      </w:r>
      <w:r>
        <w:br/>
        <w:t>- **Speech Recognition and NLP**: Integrates Vosk for speech recognition and SpaCy for natural language processing, enabling voice commands.</w:t>
      </w:r>
      <w:r>
        <w:br/>
        <w:t>- **Data Visualization**: Generates charts and graphs based on the prediction results using Matplotlib.</w:t>
      </w:r>
      <w:r>
        <w:br/>
      </w:r>
      <w:r>
        <w:br/>
      </w:r>
      <w:r w:rsidRPr="00E248D8">
        <w:rPr>
          <w:b/>
          <w:bCs/>
        </w:rPr>
        <w:t>Execution Flow:</w:t>
      </w:r>
      <w:r>
        <w:br/>
        <w:t>The secondary window is displayed when users need to perform specific tasks such as generating energy demand predictions or reviewing historical data trends.</w:t>
      </w:r>
      <w:r>
        <w:br/>
      </w:r>
    </w:p>
    <w:p w14:paraId="5D46FBB9" w14:textId="77777777" w:rsidR="00C0612C" w:rsidRDefault="00000000">
      <w:pPr>
        <w:pStyle w:val="Heading2"/>
      </w:pPr>
      <w:r>
        <w:t>5. xpredict_energy_demand_2.py</w:t>
      </w:r>
    </w:p>
    <w:p w14:paraId="0733C340" w14:textId="6A4FF896" w:rsidR="00C0612C" w:rsidRDefault="00000000">
      <w:r w:rsidRPr="00E248D8">
        <w:rPr>
          <w:b/>
          <w:bCs/>
        </w:rPr>
        <w:br/>
      </w:r>
      <w:r w:rsidR="00E248D8" w:rsidRPr="00E248D8">
        <w:rPr>
          <w:b/>
          <w:bCs/>
        </w:rPr>
        <w:t>Scope</w:t>
      </w:r>
      <w:r w:rsidRPr="00E248D8">
        <w:rPr>
          <w:b/>
          <w:bCs/>
        </w:rPr>
        <w:t>:</w:t>
      </w:r>
      <w:r>
        <w:br/>
        <w:t>The `xpredict_energy_demand_2.py` script is responsible for generating energy demand predictions using a pre-trained machine learning model.</w:t>
      </w:r>
      <w:r>
        <w:br/>
      </w:r>
      <w:r>
        <w:br/>
      </w:r>
      <w:r w:rsidRPr="00E248D8">
        <w:rPr>
          <w:b/>
          <w:bCs/>
        </w:rPr>
        <w:t>Key Components:</w:t>
      </w:r>
      <w:r>
        <w:br/>
        <w:t>- **Model Loading**: Loads the pre-trained model using `joblib`.</w:t>
      </w:r>
      <w:r>
        <w:br/>
        <w:t>- **Data Preparation**: Prepares the input data by creating features from date and time components.</w:t>
      </w:r>
      <w:r>
        <w:br/>
        <w:t>- **Prediction Function**: Applies the loaded model to the prepared data to generate predictions.</w:t>
      </w:r>
      <w:r>
        <w:br/>
      </w:r>
      <w:r>
        <w:br/>
      </w:r>
      <w:r w:rsidRPr="00E248D8">
        <w:rPr>
          <w:b/>
          <w:bCs/>
        </w:rPr>
        <w:t>Execution Flow:</w:t>
      </w:r>
      <w:r>
        <w:br/>
        <w:t>This script is called when the user requests a prediction, taking the input parameters (such as date and time range), processing them into the required format, and then using the model to predict energy demand.</w:t>
      </w:r>
      <w:r>
        <w:br/>
      </w:r>
    </w:p>
    <w:p w14:paraId="577E57D3" w14:textId="77777777" w:rsidR="00E248D8" w:rsidRDefault="00E248D8"/>
    <w:p w14:paraId="74A184A9" w14:textId="77777777" w:rsidR="00E248D8" w:rsidRDefault="00E248D8"/>
    <w:p w14:paraId="67D615F6" w14:textId="77777777" w:rsidR="00C0612C" w:rsidRDefault="00000000">
      <w:pPr>
        <w:pStyle w:val="Heading2"/>
      </w:pPr>
      <w:r>
        <w:lastRenderedPageBreak/>
        <w:t>6. xtrain_energy_model_final_biomass.py</w:t>
      </w:r>
    </w:p>
    <w:p w14:paraId="1B15628D" w14:textId="349278FF" w:rsidR="00C0612C" w:rsidRDefault="00000000">
      <w:r>
        <w:br/>
      </w:r>
      <w:r w:rsidR="00E248D8" w:rsidRPr="00E248D8">
        <w:rPr>
          <w:b/>
          <w:bCs/>
        </w:rPr>
        <w:t>Scope</w:t>
      </w:r>
      <w:r w:rsidRPr="00E248D8">
        <w:rPr>
          <w:b/>
          <w:bCs/>
        </w:rPr>
        <w:t>:</w:t>
      </w:r>
      <w:r>
        <w:br/>
        <w:t>The `xtrain_energy_model_final_biomass.py` script handles the training of the energy prediction model, specifically focusing on biomass energy data.</w:t>
      </w:r>
      <w:r>
        <w:br/>
      </w:r>
      <w:r>
        <w:br/>
      </w:r>
      <w:r w:rsidRPr="00E248D8">
        <w:rPr>
          <w:b/>
          <w:bCs/>
        </w:rPr>
        <w:t>Key Components:</w:t>
      </w:r>
      <w:r>
        <w:br/>
        <w:t>- **Data Loading and Preprocessing**: Loads historical data from CSV files, processes it to handle missing values, and extracts relevant features.</w:t>
      </w:r>
      <w:r>
        <w:br/>
        <w:t>- **Model Training**: Uses a machine learning algorithm (</w:t>
      </w:r>
      <w:proofErr w:type="spellStart"/>
      <w:r>
        <w:t>RandomForestRegressor</w:t>
      </w:r>
      <w:proofErr w:type="spellEnd"/>
      <w:r>
        <w:t>) to train the model on the processed data.</w:t>
      </w:r>
      <w:r>
        <w:br/>
        <w:t>- **Hyperparameter Tuning**: Performs hyperparameter optimization using techniques like RandomizedSearchCV to improve model performance.</w:t>
      </w:r>
      <w:r>
        <w:br/>
        <w:t>- **Model Saving**: Saves the trained model to a file for later use in predictions.</w:t>
      </w:r>
      <w:r>
        <w:br/>
      </w:r>
      <w:r>
        <w:br/>
      </w:r>
      <w:r w:rsidRPr="00E248D8">
        <w:rPr>
          <w:b/>
          <w:bCs/>
        </w:rPr>
        <w:t>Execution Flow:</w:t>
      </w:r>
      <w:r>
        <w:br/>
        <w:t>This script is executed during the model training phase, preparing the dataset, tuning the model, and ultimately saving the trained model for deployment in the prediction script.</w:t>
      </w:r>
      <w:r>
        <w:br/>
      </w:r>
    </w:p>
    <w:p w14:paraId="1E726915" w14:textId="77777777" w:rsidR="00C0612C" w:rsidRDefault="00000000">
      <w:pPr>
        <w:pStyle w:val="Heading2"/>
      </w:pPr>
      <w:r>
        <w:t>7. utilities.py</w:t>
      </w:r>
    </w:p>
    <w:p w14:paraId="2C2F8C17" w14:textId="77777777" w:rsidR="00E248D8" w:rsidRDefault="00000000">
      <w:r>
        <w:br/>
      </w:r>
      <w:r w:rsidR="00E248D8" w:rsidRPr="00E248D8">
        <w:rPr>
          <w:b/>
          <w:bCs/>
        </w:rPr>
        <w:t>Scope</w:t>
      </w:r>
      <w:r w:rsidRPr="00E248D8">
        <w:rPr>
          <w:b/>
          <w:bCs/>
        </w:rPr>
        <w:t>:</w:t>
      </w:r>
      <w:r>
        <w:br/>
        <w:t>The `utilities.py` script contains helper functions that are used across the application. These utility functions handle common tasks, such as cleaning up old data or managing file paths.</w:t>
      </w:r>
      <w:r>
        <w:br/>
      </w:r>
      <w:r>
        <w:br/>
      </w:r>
      <w:r w:rsidRPr="00E248D8">
        <w:rPr>
          <w:b/>
          <w:bCs/>
        </w:rPr>
        <w:t>Key Components:</w:t>
      </w:r>
      <w:r>
        <w:br/>
        <w:t>- **delete_old_conversations**: This function deletes old conversation logs to keep the application data directory clean.</w:t>
      </w:r>
      <w:r>
        <w:br/>
        <w:t>- **Other Utility Functions**: The script may contain other general-purpose functions that assist in various tasks throughout the application.</w:t>
      </w:r>
      <w:r>
        <w:br/>
      </w:r>
      <w:r>
        <w:br/>
      </w:r>
      <w:r w:rsidRPr="00E248D8">
        <w:rPr>
          <w:b/>
          <w:bCs/>
        </w:rPr>
        <w:t>Execution Flow:</w:t>
      </w:r>
      <w:r>
        <w:br/>
        <w:t>Utility functions from this script are called as needed by other parts of the application, such as during the initialization phase in `main.py` or when managing data in the secondary window.</w:t>
      </w:r>
    </w:p>
    <w:p w14:paraId="1AAB3B55" w14:textId="77777777" w:rsidR="00E248D8" w:rsidRDefault="00E248D8"/>
    <w:p w14:paraId="26360467" w14:textId="371E262C" w:rsidR="00C0612C" w:rsidRDefault="00000000">
      <w:r>
        <w:br/>
      </w:r>
    </w:p>
    <w:p w14:paraId="0153989F" w14:textId="77777777" w:rsidR="00C0612C" w:rsidRDefault="00000000">
      <w:pPr>
        <w:pStyle w:val="Heading2"/>
      </w:pPr>
      <w:r>
        <w:lastRenderedPageBreak/>
        <w:t>8. concatenated_years.csv</w:t>
      </w:r>
    </w:p>
    <w:p w14:paraId="7F12BDE3" w14:textId="15B9E80A" w:rsidR="00C0612C" w:rsidRDefault="00000000">
      <w:r>
        <w:br/>
      </w:r>
      <w:r w:rsidR="00E248D8" w:rsidRPr="00E248D8">
        <w:rPr>
          <w:b/>
          <w:bCs/>
        </w:rPr>
        <w:t>Scope</w:t>
      </w:r>
      <w:r w:rsidRPr="00E248D8">
        <w:rPr>
          <w:b/>
          <w:bCs/>
        </w:rPr>
        <w:t>:</w:t>
      </w:r>
      <w:r>
        <w:br/>
        <w:t>The `concatenated_years.csv` file contains aggregated historical energy data, combining multiple years into a single dataset. This file is used as input for training the machine learning models.</w:t>
      </w:r>
      <w:r>
        <w:br/>
      </w:r>
      <w:r>
        <w:br/>
      </w:r>
      <w:r w:rsidRPr="00E248D8">
        <w:rPr>
          <w:b/>
          <w:bCs/>
        </w:rPr>
        <w:t>Structure:</w:t>
      </w:r>
      <w:r>
        <w:br/>
        <w:t>- **Columns**: The file includes columns for date, time, and various energy metrics, such as actual energy load.</w:t>
      </w:r>
      <w:r>
        <w:br/>
        <w:t>- **Rows**: Each row represents a specific timestamp and its corresponding energy data.</w:t>
      </w:r>
      <w:r>
        <w:br/>
      </w:r>
      <w:r w:rsidRPr="00E248D8">
        <w:rPr>
          <w:b/>
          <w:bCs/>
        </w:rPr>
        <w:br/>
        <w:t>Usage:</w:t>
      </w:r>
      <w:r>
        <w:br/>
        <w:t>This file is critical during the training phase, where it provides the historical data needed to train and validate the prediction models.</w:t>
      </w:r>
      <w:r>
        <w:br/>
      </w:r>
    </w:p>
    <w:p w14:paraId="0D0B9B2A" w14:textId="77777777" w:rsidR="00C0612C" w:rsidRDefault="00000000">
      <w:pPr>
        <w:pStyle w:val="Heading2"/>
      </w:pPr>
      <w:r>
        <w:t>9. Directories</w:t>
      </w:r>
    </w:p>
    <w:p w14:paraId="7EF09D41" w14:textId="076B6481" w:rsidR="00E248D8" w:rsidRDefault="00000000">
      <w:r>
        <w:br/>
        <w:t>### conversations/ Directory:</w:t>
      </w:r>
      <w:r>
        <w:br/>
        <w:t>- **Purpose**: Stores logs of user interactions, particularly conversation histories</w:t>
      </w:r>
      <w:r w:rsidR="001E3C55">
        <w:t>.</w:t>
      </w:r>
      <w:r>
        <w:br/>
        <w:t>- **Contents**: JSON or text files containing logged conversations.</w:t>
      </w:r>
      <w:r>
        <w:br/>
      </w:r>
      <w:r>
        <w:br/>
        <w:t>### images/ Directory:</w:t>
      </w:r>
      <w:r>
        <w:br/>
        <w:t>- **Purpose**: Contains images used in the application, such as icons, background images, or visual assets for the UI.</w:t>
      </w:r>
      <w:r>
        <w:br/>
        <w:t>- **Contents**: PNG, JPEG, or other image file formats used in the UI design.</w:t>
      </w:r>
      <w:r>
        <w:br/>
      </w:r>
      <w:r>
        <w:br/>
        <w:t>### models/ Directory:</w:t>
      </w:r>
      <w:r>
        <w:br/>
        <w:t>- **Purpose**: Stores the pre-trained machine learning models used for making predictions.</w:t>
      </w:r>
      <w:r>
        <w:br/>
        <w:t>- **Contents**: Files with extensions like `.pkl`, which are model files saved using joblib.</w:t>
      </w:r>
      <w:r>
        <w:br/>
      </w:r>
      <w:r>
        <w:br/>
        <w:t>### predictions/ Directory:</w:t>
      </w:r>
      <w:r>
        <w:br/>
        <w:t>- **Purpose**: Stores output prediction results generated by the application.</w:t>
      </w:r>
      <w:r>
        <w:br/>
        <w:t>- **Contents**: CSV files or similar formats containing the predicted energy demand data.</w:t>
      </w:r>
    </w:p>
    <w:p w14:paraId="4193B13A" w14:textId="77777777" w:rsidR="00E248D8" w:rsidRDefault="00E248D8"/>
    <w:p w14:paraId="3C553DF8" w14:textId="77777777" w:rsidR="00E248D8" w:rsidRDefault="00E248D8"/>
    <w:p w14:paraId="6C801BE2" w14:textId="77777777" w:rsidR="001E3C55" w:rsidRDefault="001E3C55"/>
    <w:p w14:paraId="5A4D2F72" w14:textId="77777777" w:rsidR="00E248D8" w:rsidRDefault="00E248D8"/>
    <w:p w14:paraId="5E221655" w14:textId="0D2E47B8" w:rsidR="00E248D8" w:rsidRDefault="00E248D8" w:rsidP="00E248D8">
      <w:pPr>
        <w:pStyle w:val="Heading2"/>
      </w:pPr>
      <w:r>
        <w:lastRenderedPageBreak/>
        <w:t>10</w:t>
      </w:r>
      <w:r>
        <w:t xml:space="preserve">. </w:t>
      </w:r>
      <w:r>
        <w:t>Requirements</w:t>
      </w:r>
    </w:p>
    <w:p w14:paraId="6EBFD564" w14:textId="1A61FB6E" w:rsidR="00E248D8" w:rsidRDefault="00E248D8" w:rsidP="00E248D8"/>
    <w:p w14:paraId="209D6A6F" w14:textId="413B795C" w:rsidR="00E248D8" w:rsidRDefault="00E248D8" w:rsidP="00E248D8">
      <w:pPr>
        <w:pStyle w:val="ListParagraph"/>
        <w:numPr>
          <w:ilvl w:val="0"/>
          <w:numId w:val="10"/>
        </w:numPr>
      </w:pPr>
      <w:r>
        <w:t>torch=2.3.1+cpu</w:t>
      </w:r>
    </w:p>
    <w:p w14:paraId="169E42A4" w14:textId="31F780AE" w:rsidR="00E248D8" w:rsidRDefault="00E248D8" w:rsidP="00E248D8">
      <w:pPr>
        <w:pStyle w:val="ListParagraph"/>
        <w:numPr>
          <w:ilvl w:val="0"/>
          <w:numId w:val="10"/>
        </w:numPr>
      </w:pPr>
      <w:proofErr w:type="spellStart"/>
      <w:r>
        <w:t>torchvision</w:t>
      </w:r>
      <w:proofErr w:type="spellEnd"/>
      <w:r>
        <w:t>=0.18.1+cpu</w:t>
      </w:r>
    </w:p>
    <w:p w14:paraId="30B6659E" w14:textId="0BCB524C" w:rsidR="00E248D8" w:rsidRDefault="00E248D8" w:rsidP="00E248D8">
      <w:pPr>
        <w:pStyle w:val="ListParagraph"/>
        <w:numPr>
          <w:ilvl w:val="0"/>
          <w:numId w:val="10"/>
        </w:numPr>
      </w:pPr>
      <w:proofErr w:type="spellStart"/>
      <w:r>
        <w:t>joblib</w:t>
      </w:r>
      <w:proofErr w:type="spellEnd"/>
    </w:p>
    <w:p w14:paraId="134250D7" w14:textId="1055D856" w:rsidR="00E248D8" w:rsidRDefault="00E248D8" w:rsidP="00E248D8">
      <w:pPr>
        <w:pStyle w:val="ListParagraph"/>
        <w:numPr>
          <w:ilvl w:val="0"/>
          <w:numId w:val="10"/>
        </w:numPr>
      </w:pPr>
      <w:r>
        <w:t>scikit-learn</w:t>
      </w:r>
    </w:p>
    <w:p w14:paraId="1B180035" w14:textId="64BAA04B" w:rsidR="00E248D8" w:rsidRDefault="00E248D8" w:rsidP="00E248D8">
      <w:pPr>
        <w:pStyle w:val="ListParagraph"/>
        <w:numPr>
          <w:ilvl w:val="0"/>
          <w:numId w:val="10"/>
        </w:numPr>
      </w:pPr>
      <w:proofErr w:type="spellStart"/>
      <w:r>
        <w:t>tensorflow</w:t>
      </w:r>
      <w:proofErr w:type="spellEnd"/>
    </w:p>
    <w:p w14:paraId="45FEABDC" w14:textId="5E1298AF" w:rsidR="00E248D8" w:rsidRDefault="00E248D8" w:rsidP="00E248D8">
      <w:pPr>
        <w:pStyle w:val="ListParagraph"/>
        <w:numPr>
          <w:ilvl w:val="0"/>
          <w:numId w:val="10"/>
        </w:numPr>
      </w:pPr>
      <w:r>
        <w:t>spacy</w:t>
      </w:r>
    </w:p>
    <w:p w14:paraId="786EE654" w14:textId="64BA24AB" w:rsidR="00E248D8" w:rsidRDefault="00E248D8" w:rsidP="00E248D8">
      <w:pPr>
        <w:pStyle w:val="ListParagraph"/>
        <w:numPr>
          <w:ilvl w:val="0"/>
          <w:numId w:val="10"/>
        </w:numPr>
      </w:pPr>
      <w:proofErr w:type="spellStart"/>
      <w:r>
        <w:t>certifi</w:t>
      </w:r>
      <w:proofErr w:type="spellEnd"/>
    </w:p>
    <w:p w14:paraId="113735DD" w14:textId="5416CC80" w:rsidR="00E248D8" w:rsidRDefault="00E248D8" w:rsidP="00E248D8">
      <w:pPr>
        <w:pStyle w:val="ListParagraph"/>
        <w:numPr>
          <w:ilvl w:val="0"/>
          <w:numId w:val="10"/>
        </w:numPr>
      </w:pPr>
      <w:proofErr w:type="spellStart"/>
      <w:r>
        <w:t>numpy</w:t>
      </w:r>
      <w:proofErr w:type="spellEnd"/>
      <w:r>
        <w:t>=1.26.4</w:t>
      </w:r>
    </w:p>
    <w:p w14:paraId="43DF6141" w14:textId="439CDED3" w:rsidR="00E248D8" w:rsidRDefault="00E248D8" w:rsidP="00E248D8">
      <w:pPr>
        <w:pStyle w:val="ListParagraph"/>
        <w:numPr>
          <w:ilvl w:val="0"/>
          <w:numId w:val="10"/>
        </w:numPr>
      </w:pPr>
      <w:proofErr w:type="spellStart"/>
      <w:r>
        <w:t>setuptools</w:t>
      </w:r>
      <w:proofErr w:type="spellEnd"/>
    </w:p>
    <w:p w14:paraId="19D1B459" w14:textId="39B54D89" w:rsidR="00E248D8" w:rsidRDefault="00E248D8" w:rsidP="00E248D8">
      <w:pPr>
        <w:pStyle w:val="ListParagraph"/>
        <w:numPr>
          <w:ilvl w:val="0"/>
          <w:numId w:val="10"/>
        </w:numPr>
      </w:pPr>
      <w:proofErr w:type="spellStart"/>
      <w:r>
        <w:t>sounddevice</w:t>
      </w:r>
      <w:proofErr w:type="spellEnd"/>
    </w:p>
    <w:p w14:paraId="05BD7148" w14:textId="1F3940C6" w:rsidR="00E248D8" w:rsidRDefault="00E248D8" w:rsidP="00E248D8">
      <w:pPr>
        <w:pStyle w:val="ListParagraph"/>
        <w:numPr>
          <w:ilvl w:val="0"/>
          <w:numId w:val="10"/>
        </w:numPr>
      </w:pPr>
      <w:r>
        <w:t>utils</w:t>
      </w:r>
    </w:p>
    <w:p w14:paraId="4FBF1D0F" w14:textId="7639109D" w:rsidR="00E248D8" w:rsidRDefault="00E248D8" w:rsidP="00E248D8">
      <w:pPr>
        <w:pStyle w:val="ListParagraph"/>
        <w:numPr>
          <w:ilvl w:val="0"/>
          <w:numId w:val="10"/>
        </w:numPr>
      </w:pPr>
      <w:r>
        <w:t xml:space="preserve">spacy: </w:t>
      </w:r>
      <w:proofErr w:type="spellStart"/>
      <w:r>
        <w:t>en_core_web_sm</w:t>
      </w:r>
      <w:proofErr w:type="spellEnd"/>
    </w:p>
    <w:p w14:paraId="482203F9" w14:textId="08D242E7" w:rsidR="00E248D8" w:rsidRDefault="00E248D8" w:rsidP="00E248D8">
      <w:pPr>
        <w:pStyle w:val="ListParagraph"/>
        <w:numPr>
          <w:ilvl w:val="0"/>
          <w:numId w:val="10"/>
        </w:numPr>
      </w:pPr>
      <w:proofErr w:type="spellStart"/>
      <w:r>
        <w:t>dateparser</w:t>
      </w:r>
      <w:proofErr w:type="spellEnd"/>
    </w:p>
    <w:p w14:paraId="698677D1" w14:textId="68666876" w:rsidR="00E248D8" w:rsidRDefault="00E248D8" w:rsidP="00E248D8">
      <w:pPr>
        <w:pStyle w:val="ListParagraph"/>
        <w:numPr>
          <w:ilvl w:val="0"/>
          <w:numId w:val="10"/>
        </w:numPr>
      </w:pPr>
      <w:r>
        <w:t>pandas</w:t>
      </w:r>
    </w:p>
    <w:p w14:paraId="29F5120A" w14:textId="2CE7FD0C" w:rsidR="00E248D8" w:rsidRDefault="00E248D8" w:rsidP="00E248D8">
      <w:pPr>
        <w:pStyle w:val="ListParagraph"/>
        <w:numPr>
          <w:ilvl w:val="0"/>
          <w:numId w:val="10"/>
        </w:numPr>
      </w:pPr>
      <w:r>
        <w:t>matplotlib</w:t>
      </w:r>
    </w:p>
    <w:p w14:paraId="674CC572" w14:textId="3E824DAD" w:rsidR="00E248D8" w:rsidRDefault="00E248D8" w:rsidP="00E248D8">
      <w:pPr>
        <w:pStyle w:val="ListParagraph"/>
        <w:numPr>
          <w:ilvl w:val="0"/>
          <w:numId w:val="10"/>
        </w:numPr>
      </w:pPr>
      <w:proofErr w:type="spellStart"/>
      <w:r>
        <w:t>pyaudio</w:t>
      </w:r>
      <w:proofErr w:type="spellEnd"/>
    </w:p>
    <w:p w14:paraId="742D3014" w14:textId="7E81929F" w:rsidR="00E248D8" w:rsidRDefault="00E248D8" w:rsidP="00E248D8">
      <w:pPr>
        <w:pStyle w:val="ListParagraph"/>
        <w:numPr>
          <w:ilvl w:val="0"/>
          <w:numId w:val="10"/>
        </w:numPr>
      </w:pPr>
      <w:proofErr w:type="spellStart"/>
      <w:r>
        <w:t>SpeechRecognition</w:t>
      </w:r>
      <w:proofErr w:type="spellEnd"/>
    </w:p>
    <w:p w14:paraId="5A36355E" w14:textId="1DB424AA" w:rsidR="00E248D8" w:rsidRDefault="00E248D8" w:rsidP="00E248D8">
      <w:pPr>
        <w:pStyle w:val="ListParagraph"/>
        <w:numPr>
          <w:ilvl w:val="0"/>
          <w:numId w:val="10"/>
        </w:numPr>
      </w:pPr>
      <w:proofErr w:type="spellStart"/>
      <w:r>
        <w:t>Kivymd</w:t>
      </w:r>
      <w:proofErr w:type="spellEnd"/>
    </w:p>
    <w:p w14:paraId="4AE88C94" w14:textId="19D94DDB" w:rsidR="00E248D8" w:rsidRDefault="00E248D8" w:rsidP="00E248D8">
      <w:pPr>
        <w:pStyle w:val="ListParagraph"/>
        <w:numPr>
          <w:ilvl w:val="0"/>
          <w:numId w:val="10"/>
        </w:numPr>
      </w:pPr>
      <w:r>
        <w:t>“</w:t>
      </w:r>
      <w:proofErr w:type="spellStart"/>
      <w:proofErr w:type="gramStart"/>
      <w:r>
        <w:t>kivy</w:t>
      </w:r>
      <w:proofErr w:type="spellEnd"/>
      <w:proofErr w:type="gramEnd"/>
      <w:r>
        <w:t xml:space="preserve">[base]” </w:t>
      </w:r>
      <w:proofErr w:type="spellStart"/>
      <w:r>
        <w:t>kivy_examples</w:t>
      </w:r>
      <w:proofErr w:type="spellEnd"/>
    </w:p>
    <w:p w14:paraId="6B4A143B" w14:textId="760DAE74" w:rsidR="00E248D8" w:rsidRPr="00E248D8" w:rsidRDefault="00E248D8" w:rsidP="00E248D8">
      <w:pPr>
        <w:pStyle w:val="ListParagraph"/>
        <w:numPr>
          <w:ilvl w:val="0"/>
          <w:numId w:val="10"/>
        </w:numPr>
      </w:pPr>
      <w:proofErr w:type="spellStart"/>
      <w:r>
        <w:t>vosk</w:t>
      </w:r>
      <w:proofErr w:type="spellEnd"/>
    </w:p>
    <w:p w14:paraId="114C5647" w14:textId="59778C46" w:rsidR="00C0612C" w:rsidRDefault="00000000">
      <w:r>
        <w:br/>
      </w:r>
    </w:p>
    <w:sectPr w:rsidR="00C061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018DC"/>
    <w:multiLevelType w:val="hybridMultilevel"/>
    <w:tmpl w:val="C2E2F0EA"/>
    <w:lvl w:ilvl="0" w:tplc="C83895EA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958807">
    <w:abstractNumId w:val="8"/>
  </w:num>
  <w:num w:numId="2" w16cid:durableId="2125153417">
    <w:abstractNumId w:val="6"/>
  </w:num>
  <w:num w:numId="3" w16cid:durableId="1612321258">
    <w:abstractNumId w:val="5"/>
  </w:num>
  <w:num w:numId="4" w16cid:durableId="1845823676">
    <w:abstractNumId w:val="4"/>
  </w:num>
  <w:num w:numId="5" w16cid:durableId="88045737">
    <w:abstractNumId w:val="7"/>
  </w:num>
  <w:num w:numId="6" w16cid:durableId="796029422">
    <w:abstractNumId w:val="3"/>
  </w:num>
  <w:num w:numId="7" w16cid:durableId="678701754">
    <w:abstractNumId w:val="2"/>
  </w:num>
  <w:num w:numId="8" w16cid:durableId="396779050">
    <w:abstractNumId w:val="1"/>
  </w:num>
  <w:num w:numId="9" w16cid:durableId="189422105">
    <w:abstractNumId w:val="0"/>
  </w:num>
  <w:num w:numId="10" w16cid:durableId="1356541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3C55"/>
    <w:rsid w:val="0029639D"/>
    <w:rsid w:val="00326F90"/>
    <w:rsid w:val="007B532A"/>
    <w:rsid w:val="00AA1D8D"/>
    <w:rsid w:val="00B47730"/>
    <w:rsid w:val="00C0612C"/>
    <w:rsid w:val="00CB0664"/>
    <w:rsid w:val="00E248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55764"/>
  <w14:defaultImageDpi w14:val="300"/>
  <w15:docId w15:val="{58C60AA5-AD5D-4FE9-A183-26CC6475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MANEA (145045)</cp:lastModifiedBy>
  <cp:revision>3</cp:revision>
  <dcterms:created xsi:type="dcterms:W3CDTF">2024-09-04T11:22:00Z</dcterms:created>
  <dcterms:modified xsi:type="dcterms:W3CDTF">2024-09-04T11:24:00Z</dcterms:modified>
  <cp:category/>
</cp:coreProperties>
</file>